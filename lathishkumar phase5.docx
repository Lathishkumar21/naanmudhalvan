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Phase 5: Project Demonstration &amp; Documentation</w:t>
      </w:r>
    </w:p>
    <w:p>
      <w:pPr/>
      <w:r>
        <w:t>COLLEGE CODE</w:t>
      </w:r>
    </w:p>
    <w:p>
      <w:pPr/>
      <w:r>
        <w:t>COLLEGE NAME</w:t>
      </w:r>
    </w:p>
    <w:p>
      <w:pPr/>
      <w:r>
        <w:t>DEPARTMENT</w:t>
      </w:r>
    </w:p>
    <w:p>
      <w:pPr/>
      <w:r>
        <w:t>STUDENT NM-ID</w:t>
      </w:r>
    </w:p>
    <w:p>
      <w:pPr/>
      <w:r>
        <w:t>ROLL NO</w:t>
      </w:r>
    </w:p>
    <w:p>
      <w:pPr/>
      <w:r>
        <w:t>DATE</w:t>
      </w:r>
    </w:p>
    <w:p>
      <w:pPr/>
      <w:r>
        <w:t>TECHNOLOGY-PROJECT NAME</w:t>
      </w:r>
    </w:p>
    <w:p>
      <w:pPr/>
      <w:r>
        <w:t>Healthcare Diagnosis and Treatment</w:t>
      </w:r>
    </w:p>
    <w:p>
      <w:pPr/>
      <w:r>
        <w:t>SUBMITTED BY,</w:t>
      </w:r>
    </w:p>
    <w:p>
      <w:pPr/>
      <w:r>
        <w:t>Your Name and team member names.</w:t>
      </w:r>
    </w:p>
    <w:p/>
    <w:p>
      <w:pPr>
        <w:pStyle w:val="Heading1"/>
      </w:pPr>
      <w:r>
        <w:t>Title: Healthcare Diagnosis and Treatment</w:t>
      </w:r>
    </w:p>
    <w:p/>
    <w:p>
      <w:pPr>
        <w:pStyle w:val="Heading1"/>
      </w:pPr>
      <w:r>
        <w:t>Abstract:</w:t>
      </w:r>
    </w:p>
    <w:p>
      <w:r>
        <w:t>The Healthcare Diagnosis and Treatment project leverages artificial intelligence and data-driven technologies to provide accurate medical diagnoses and treatment recommendations. This system is designed to assist both patients and healthcare professionals by analyzing symptoms, predicting possible conditions, and suggesting treatments based on medical databases and real-time input. The project includes a diagnostic chatbot interface, a treatment recommendation engine, and a secure patient data management system. This report documents the final implementation, system performance, testing results, and future scalability potential.</w:t>
      </w:r>
    </w:p>
    <w:p>
      <w:pPr>
        <w:pStyle w:val="Heading1"/>
      </w:pPr>
      <w:r>
        <w:t>Index (with page numbers)</w:t>
      </w:r>
    </w:p>
    <w:p>
      <w:r>
        <w:t>(To be completed after compiling the full report)</w:t>
      </w:r>
    </w:p>
    <w:p>
      <w:pPr>
        <w:pStyle w:val="Heading1"/>
      </w:pPr>
      <w:r>
        <w:t>1. Project Demonstration</w:t>
      </w:r>
    </w:p>
    <w:p>
      <w:r>
        <w:t>Overview:</w:t>
        <w:br/>
        <w:t>A full demonstration of the Healthcare Diagnosis and Treatment platform will highlight its core functionalities: symptom analysis, diagnosis generation, treatment suggestion, and secure data handling.</w:t>
        <w:br/>
        <w:br/>
        <w:t>Demonstration Details:</w:t>
        <w:br/>
        <w:t>• System Walkthrough: User interaction flow from symptom input to diagnosis and treatment output.</w:t>
        <w:br/>
        <w:t>• Diagnosis Accuracy: Presentation of how the AI model interprets symptoms and predicts potential conditions.</w:t>
        <w:br/>
        <w:t>• Treatment Suggestion Module: Explanation of how treatment plans are generated using evidence-based guidelines.</w:t>
        <w:br/>
        <w:t>• Performance Metrics: Focus on response times, throughput under concurrent users, and system availability.</w:t>
        <w:br/>
        <w:t>• Data Privacy &amp; Security: Implementation of encryption and access control during data handling.</w:t>
        <w:br/>
        <w:br/>
        <w:t>Outcome:</w:t>
        <w:br/>
        <w:t>Stakeholders will observe how the system enhances healthcare services by offering reliable AI-supported diagnoses and treatments while ensuring data confidentiality.</w:t>
      </w:r>
    </w:p>
    <w:p>
      <w:pPr>
        <w:pStyle w:val="Heading1"/>
      </w:pPr>
      <w:r>
        <w:t>2. Project Documentation</w:t>
      </w:r>
    </w:p>
    <w:p>
      <w:r>
        <w:t>Overview:</w:t>
        <w:br/>
        <w:t>Complete technical documentation covering every layer of the system.</w:t>
        <w:br/>
        <w:br/>
        <w:t>Documentation Sections:</w:t>
        <w:br/>
        <w:t>• System Architecture: Visual diagrams of model flow, backend infrastructure, and treatment pipelines.</w:t>
        <w:br/>
        <w:t>• Code Documentation: Detailed descriptions of the AI models, training code, APIs, and frontend/backend logic.</w:t>
        <w:br/>
        <w:t>• User Guide: Instructions for patients and healthcare providers on using the platform.</w:t>
        <w:br/>
        <w:t>• Administrator Guide: Maintenance schedules, system monitoring procedures, and backup processes.</w:t>
        <w:br/>
        <w:t>• Testing Reports: Accuracy evaluation, stress/load test reports, and data integrity results.</w:t>
        <w:br/>
        <w:br/>
        <w:t>Outcome:</w:t>
        <w:br/>
        <w:t>This documentation will ensure ease of maintenance, future development, and user support.</w:t>
      </w:r>
    </w:p>
    <w:p>
      <w:pPr>
        <w:pStyle w:val="Heading1"/>
      </w:pPr>
      <w:r>
        <w:t>3. Feedback and Final Adjustments</w:t>
      </w:r>
    </w:p>
    <w:p>
      <w:r>
        <w:t>Overview:</w:t>
        <w:br/>
        <w:t>Feedback is gathered from testers and mentors and used to polish the system before deployment.</w:t>
        <w:br/>
        <w:br/>
        <w:t>Steps:</w:t>
        <w:br/>
        <w:t>• Collection of structured feedback during demos.</w:t>
        <w:br/>
        <w:t>• Refinements to diagnosis accuracy, user interface, and performance.</w:t>
        <w:br/>
        <w:t>• Final validation tests to confirm usability and functionality.</w:t>
        <w:br/>
        <w:br/>
        <w:t>Outcome:</w:t>
        <w:br/>
        <w:t>Refinements ensure the system is robust and deployment-ready.</w:t>
      </w:r>
    </w:p>
    <w:p>
      <w:pPr>
        <w:pStyle w:val="Heading1"/>
      </w:pPr>
      <w:r>
        <w:t>4. Final Project Report Submission</w:t>
      </w:r>
    </w:p>
    <w:p>
      <w:r>
        <w:t>Overview:</w:t>
        <w:br/>
        <w:t>A comprehensive final report summarizing objectives, results, and recommendations.</w:t>
        <w:br/>
        <w:br/>
        <w:t>Report Sections:</w:t>
        <w:br/>
        <w:t>• Executive Summary: Overview of project purpose and accomplishments.</w:t>
        <w:br/>
        <w:t>• Phase Breakdown: Description of major development milestones.</w:t>
        <w:br/>
        <w:t>• Challenges &amp; Solutions: Issues faced during development and their resolutions.</w:t>
        <w:br/>
        <w:t>• Outcomes: Summary of current functionality and real-world deployment potential.</w:t>
        <w:br/>
        <w:br/>
        <w:t>Outcome:</w:t>
        <w:br/>
        <w:t>Final report serves as official documentation of the project's success and readiness.</w:t>
      </w:r>
    </w:p>
    <w:p>
      <w:pPr>
        <w:pStyle w:val="Heading1"/>
      </w:pPr>
      <w:r>
        <w:t>5. Project Handover and Future Works</w:t>
      </w:r>
    </w:p>
    <w:p>
      <w:r>
        <w:t>Overview:</w:t>
        <w:br/>
        <w:t>Guidance for future developers and maintainers.</w:t>
        <w:br/>
        <w:br/>
        <w:t>Handover Details:</w:t>
        <w:br/>
        <w:t>• Suggestions for improving AI diagnosis (e.g., deeper medical learning).</w:t>
        <w:br/>
        <w:t>• Adding multilingual interfaces and mobile support.</w:t>
        <w:br/>
        <w:t>• Integrating wearable health trackers for data input.</w:t>
        <w:br/>
        <w:br/>
        <w:t>Outcome:</w:t>
        <w:br/>
        <w:t>The project will be handed over with full documentation and recommendations for continuous development.</w:t>
      </w:r>
    </w:p>
    <w:p>
      <w:pPr>
        <w:pStyle w:val="Heading1"/>
      </w:pPr>
      <w:r>
        <w:t>(Include Screenshots of source code, demo UI, and final project results)</w:t>
      </w:r>
    </w:p>
    <w:p/>
    <w:p>
      <w:r>
        <w:br w:type="page"/>
      </w:r>
    </w:p>
    <w:p>
      <w:pPr>
        <w:pStyle w:val="Heading1"/>
      </w:pPr>
      <w:r>
        <w:t>Appendix: Python Implementation Code</w:t>
      </w:r>
    </w:p>
    <w:p>
      <w:r>
        <w:rPr>
          <w:rFonts w:ascii="Courier New" w:hAnsi="Courier New"/>
          <w:sz w:val="18"/>
        </w:rPr>
        <w:t># Healthcare Diagnosis and Treatment - Core Python Implementation</w:t>
      </w:r>
    </w:p>
    <w:p>
      <w:r>
        <w:rPr>
          <w:rFonts w:ascii="Courier New" w:hAnsi="Courier New"/>
          <w:sz w:val="18"/>
        </w:rPr>
      </w:r>
    </w:p>
    <w:p>
      <w:r>
        <w:rPr>
          <w:rFonts w:ascii="Courier New" w:hAnsi="Courier New"/>
          <w:sz w:val="18"/>
        </w:rPr>
        <w:t>import json</w:t>
      </w:r>
    </w:p>
    <w:p>
      <w:r>
        <w:rPr>
          <w:rFonts w:ascii="Courier New" w:hAnsi="Courier New"/>
          <w:sz w:val="18"/>
        </w:rPr>
        <w:t>import random</w:t>
      </w:r>
    </w:p>
    <w:p>
      <w:r>
        <w:rPr>
          <w:rFonts w:ascii="Courier New" w:hAnsi="Courier New"/>
          <w:sz w:val="18"/>
        </w:rPr>
      </w:r>
    </w:p>
    <w:p>
      <w:r>
        <w:rPr>
          <w:rFonts w:ascii="Courier New" w:hAnsi="Courier New"/>
          <w:sz w:val="18"/>
        </w:rPr>
        <w:t># Sample symptom-disease mapping (you can expand this)</w:t>
      </w:r>
    </w:p>
    <w:p>
      <w:r>
        <w:rPr>
          <w:rFonts w:ascii="Courier New" w:hAnsi="Courier New"/>
          <w:sz w:val="18"/>
        </w:rPr>
        <w:t>symptom_disease_db = {</w:t>
      </w:r>
    </w:p>
    <w:p>
      <w:r>
        <w:rPr>
          <w:rFonts w:ascii="Courier New" w:hAnsi="Courier New"/>
          <w:sz w:val="18"/>
        </w:rPr>
        <w:t xml:space="preserve">    "fever": ["Flu", "Malaria", "COVID-19"],</w:t>
      </w:r>
    </w:p>
    <w:p>
      <w:r>
        <w:rPr>
          <w:rFonts w:ascii="Courier New" w:hAnsi="Courier New"/>
          <w:sz w:val="18"/>
        </w:rPr>
        <w:t xml:space="preserve">    "cough": ["Common Cold", "Bronchitis", "COVID-19"],</w:t>
      </w:r>
    </w:p>
    <w:p>
      <w:r>
        <w:rPr>
          <w:rFonts w:ascii="Courier New" w:hAnsi="Courier New"/>
          <w:sz w:val="18"/>
        </w:rPr>
        <w:t xml:space="preserve">    "headache": ["Migraine", "Tension Headache", "COVID-19"],</w:t>
      </w:r>
    </w:p>
    <w:p>
      <w:r>
        <w:rPr>
          <w:rFonts w:ascii="Courier New" w:hAnsi="Courier New"/>
          <w:sz w:val="18"/>
        </w:rPr>
        <w:t xml:space="preserve">    "fatigue": ["Anemia", "Thyroid Issues", "COVID-19"]</w:t>
      </w:r>
    </w:p>
    <w:p>
      <w:r>
        <w:rPr>
          <w:rFonts w:ascii="Courier New" w:hAnsi="Courier New"/>
          <w:sz w:val="18"/>
        </w:rPr>
        <w:t>}</w:t>
      </w:r>
    </w:p>
    <w:p>
      <w:r>
        <w:rPr>
          <w:rFonts w:ascii="Courier New" w:hAnsi="Courier New"/>
          <w:sz w:val="18"/>
        </w:rPr>
      </w:r>
    </w:p>
    <w:p>
      <w:r>
        <w:rPr>
          <w:rFonts w:ascii="Courier New" w:hAnsi="Courier New"/>
          <w:sz w:val="18"/>
        </w:rPr>
        <w:t># Sample treatment database</w:t>
      </w:r>
    </w:p>
    <w:p>
      <w:r>
        <w:rPr>
          <w:rFonts w:ascii="Courier New" w:hAnsi="Courier New"/>
          <w:sz w:val="18"/>
        </w:rPr>
        <w:t>disease_treatment_db = {</w:t>
      </w:r>
    </w:p>
    <w:p>
      <w:r>
        <w:rPr>
          <w:rFonts w:ascii="Courier New" w:hAnsi="Courier New"/>
          <w:sz w:val="18"/>
        </w:rPr>
        <w:t xml:space="preserve">    "Flu": "Rest, fluids, and antiviral drugs",</w:t>
      </w:r>
    </w:p>
    <w:p>
      <w:r>
        <w:rPr>
          <w:rFonts w:ascii="Courier New" w:hAnsi="Courier New"/>
          <w:sz w:val="18"/>
        </w:rPr>
        <w:t xml:space="preserve">    "Malaria": "Antimalarial medication",</w:t>
      </w:r>
    </w:p>
    <w:p>
      <w:r>
        <w:rPr>
          <w:rFonts w:ascii="Courier New" w:hAnsi="Courier New"/>
          <w:sz w:val="18"/>
        </w:rPr>
        <w:t xml:space="preserve">    "COVID-19": "Isolation, rest, and supportive care",</w:t>
      </w:r>
    </w:p>
    <w:p>
      <w:r>
        <w:rPr>
          <w:rFonts w:ascii="Courier New" w:hAnsi="Courier New"/>
          <w:sz w:val="18"/>
        </w:rPr>
        <w:t xml:space="preserve">    "Common Cold": "Rest and over-the-counter medication",</w:t>
      </w:r>
    </w:p>
    <w:p>
      <w:r>
        <w:rPr>
          <w:rFonts w:ascii="Courier New" w:hAnsi="Courier New"/>
          <w:sz w:val="18"/>
        </w:rPr>
        <w:t xml:space="preserve">    "Bronchitis": "Cough medicine and rest",</w:t>
      </w:r>
    </w:p>
    <w:p>
      <w:r>
        <w:rPr>
          <w:rFonts w:ascii="Courier New" w:hAnsi="Courier New"/>
          <w:sz w:val="18"/>
        </w:rPr>
        <w:t xml:space="preserve">    "Migraine": "Pain relievers and rest",</w:t>
      </w:r>
    </w:p>
    <w:p>
      <w:r>
        <w:rPr>
          <w:rFonts w:ascii="Courier New" w:hAnsi="Courier New"/>
          <w:sz w:val="18"/>
        </w:rPr>
        <w:t xml:space="preserve">    "Tension Headache": "Stress reduction and pain relief",</w:t>
      </w:r>
    </w:p>
    <w:p>
      <w:r>
        <w:rPr>
          <w:rFonts w:ascii="Courier New" w:hAnsi="Courier New"/>
          <w:sz w:val="18"/>
        </w:rPr>
        <w:t xml:space="preserve">    "Anemia": "Iron supplements and diet changes",</w:t>
      </w:r>
    </w:p>
    <w:p>
      <w:r>
        <w:rPr>
          <w:rFonts w:ascii="Courier New" w:hAnsi="Courier New"/>
          <w:sz w:val="18"/>
        </w:rPr>
        <w:t xml:space="preserve">    "Thyroid Issues": "Thyroid hormone therapy"</w:t>
      </w:r>
    </w:p>
    <w:p>
      <w:r>
        <w:rPr>
          <w:rFonts w:ascii="Courier New" w:hAnsi="Courier New"/>
          <w:sz w:val="18"/>
        </w:rPr>
        <w:t>}</w:t>
      </w:r>
    </w:p>
    <w:p>
      <w:r>
        <w:rPr>
          <w:rFonts w:ascii="Courier New" w:hAnsi="Courier New"/>
          <w:sz w:val="18"/>
        </w:rPr>
      </w:r>
    </w:p>
    <w:p>
      <w:r>
        <w:rPr>
          <w:rFonts w:ascii="Courier New" w:hAnsi="Courier New"/>
          <w:sz w:val="18"/>
        </w:rPr>
        <w:t>def get_diagnosis(symptoms):</w:t>
      </w:r>
    </w:p>
    <w:p>
      <w:r>
        <w:rPr>
          <w:rFonts w:ascii="Courier New" w:hAnsi="Courier New"/>
          <w:sz w:val="18"/>
        </w:rPr>
        <w:t xml:space="preserve">    possible_diseases = {}</w:t>
      </w:r>
    </w:p>
    <w:p>
      <w:r>
        <w:rPr>
          <w:rFonts w:ascii="Courier New" w:hAnsi="Courier New"/>
          <w:sz w:val="18"/>
        </w:rPr>
        <w:t xml:space="preserve">    for symptom in symptoms:</w:t>
      </w:r>
    </w:p>
    <w:p>
      <w:r>
        <w:rPr>
          <w:rFonts w:ascii="Courier New" w:hAnsi="Courier New"/>
          <w:sz w:val="18"/>
        </w:rPr>
        <w:t xml:space="preserve">        diseases = symptom_disease_db.get(symptom.lower(), [])</w:t>
      </w:r>
    </w:p>
    <w:p>
      <w:r>
        <w:rPr>
          <w:rFonts w:ascii="Courier New" w:hAnsi="Courier New"/>
          <w:sz w:val="18"/>
        </w:rPr>
        <w:t xml:space="preserve">        for disease in diseases:</w:t>
      </w:r>
    </w:p>
    <w:p>
      <w:r>
        <w:rPr>
          <w:rFonts w:ascii="Courier New" w:hAnsi="Courier New"/>
          <w:sz w:val="18"/>
        </w:rPr>
        <w:t xml:space="preserve">            possible_diseases[disease] = possible_diseases.get(disease, 0) + 1</w:t>
      </w:r>
    </w:p>
    <w:p>
      <w:r>
        <w:rPr>
          <w:rFonts w:ascii="Courier New" w:hAnsi="Courier New"/>
          <w:sz w:val="18"/>
        </w:rPr>
      </w:r>
    </w:p>
    <w:p>
      <w:r>
        <w:rPr>
          <w:rFonts w:ascii="Courier New" w:hAnsi="Courier New"/>
          <w:sz w:val="18"/>
        </w:rPr>
        <w:t xml:space="preserve">    # Sort by likelihood</w:t>
      </w:r>
    </w:p>
    <w:p>
      <w:r>
        <w:rPr>
          <w:rFonts w:ascii="Courier New" w:hAnsi="Courier New"/>
          <w:sz w:val="18"/>
        </w:rPr>
        <w:t xml:space="preserve">    sorted_diseases = sorted(possible_diseases.items(), key=lambda x: x[1], reverse=True)</w:t>
      </w:r>
    </w:p>
    <w:p>
      <w:r>
        <w:rPr>
          <w:rFonts w:ascii="Courier New" w:hAnsi="Courier New"/>
          <w:sz w:val="18"/>
        </w:rPr>
        <w:t xml:space="preserve">    return [d[0] for d in sorted_diseases[:3]]  # Top 3 matches</w:t>
      </w:r>
    </w:p>
    <w:p>
      <w:r>
        <w:rPr>
          <w:rFonts w:ascii="Courier New" w:hAnsi="Courier New"/>
          <w:sz w:val="18"/>
        </w:rPr>
      </w:r>
    </w:p>
    <w:p>
      <w:r>
        <w:rPr>
          <w:rFonts w:ascii="Courier New" w:hAnsi="Courier New"/>
          <w:sz w:val="18"/>
        </w:rPr>
        <w:t>def suggest_treatments(diseases):</w:t>
      </w:r>
    </w:p>
    <w:p>
      <w:r>
        <w:rPr>
          <w:rFonts w:ascii="Courier New" w:hAnsi="Courier New"/>
          <w:sz w:val="18"/>
        </w:rPr>
        <w:t xml:space="preserve">    treatments = {}</w:t>
      </w:r>
    </w:p>
    <w:p>
      <w:r>
        <w:rPr>
          <w:rFonts w:ascii="Courier New" w:hAnsi="Courier New"/>
          <w:sz w:val="18"/>
        </w:rPr>
        <w:t xml:space="preserve">    for disease in diseases:</w:t>
      </w:r>
    </w:p>
    <w:p>
      <w:r>
        <w:rPr>
          <w:rFonts w:ascii="Courier New" w:hAnsi="Courier New"/>
          <w:sz w:val="18"/>
        </w:rPr>
        <w:t xml:space="preserve">        treatment = disease_treatment_db.get(disease, "No treatment found.")</w:t>
      </w:r>
    </w:p>
    <w:p>
      <w:r>
        <w:rPr>
          <w:rFonts w:ascii="Courier New" w:hAnsi="Courier New"/>
          <w:sz w:val="18"/>
        </w:rPr>
        <w:t xml:space="preserve">        treatments[disease] = treatment</w:t>
      </w:r>
    </w:p>
    <w:p>
      <w:r>
        <w:rPr>
          <w:rFonts w:ascii="Courier New" w:hAnsi="Courier New"/>
          <w:sz w:val="18"/>
        </w:rPr>
        <w:t xml:space="preserve">    return treatments</w:t>
      </w:r>
    </w:p>
    <w:p>
      <w:r>
        <w:rPr>
          <w:rFonts w:ascii="Courier New" w:hAnsi="Courier New"/>
          <w:sz w:val="18"/>
        </w:rPr>
      </w:r>
    </w:p>
    <w:p>
      <w:r>
        <w:rPr>
          <w:rFonts w:ascii="Courier New" w:hAnsi="Courier New"/>
          <w:sz w:val="18"/>
        </w:rPr>
        <w:t>def main():</w:t>
      </w:r>
    </w:p>
    <w:p>
      <w:r>
        <w:rPr>
          <w:rFonts w:ascii="Courier New" w:hAnsi="Courier New"/>
          <w:sz w:val="18"/>
        </w:rPr>
        <w:t xml:space="preserve">    print("Welcome to the Healthcare Diagnosis and Treatment System")</w:t>
      </w:r>
    </w:p>
    <w:p>
      <w:r>
        <w:rPr>
          <w:rFonts w:ascii="Courier New" w:hAnsi="Courier New"/>
          <w:sz w:val="18"/>
        </w:rPr>
        <w:t xml:space="preserve">    symptoms = input("Enter your symptoms separated by commas: ").split(',')</w:t>
      </w:r>
    </w:p>
    <w:p>
      <w:r>
        <w:rPr>
          <w:rFonts w:ascii="Courier New" w:hAnsi="Courier New"/>
          <w:sz w:val="18"/>
        </w:rPr>
        <w:t xml:space="preserve">    symptoms = [s.strip().lower() for s in symptoms]</w:t>
      </w:r>
    </w:p>
    <w:p>
      <w:r>
        <w:rPr>
          <w:rFonts w:ascii="Courier New" w:hAnsi="Courier New"/>
          <w:sz w:val="18"/>
        </w:rPr>
      </w:r>
    </w:p>
    <w:p>
      <w:r>
        <w:rPr>
          <w:rFonts w:ascii="Courier New" w:hAnsi="Courier New"/>
          <w:sz w:val="18"/>
        </w:rPr>
        <w:t xml:space="preserve">    print("\nAnalyzing symptoms...")</w:t>
      </w:r>
    </w:p>
    <w:p>
      <w:r>
        <w:rPr>
          <w:rFonts w:ascii="Courier New" w:hAnsi="Courier New"/>
          <w:sz w:val="18"/>
        </w:rPr>
        <w:t xml:space="preserve">    diseases = get_diagnosis(symptoms)</w:t>
      </w:r>
    </w:p>
    <w:p>
      <w:r>
        <w:rPr>
          <w:rFonts w:ascii="Courier New" w:hAnsi="Courier New"/>
          <w:sz w:val="18"/>
        </w:rPr>
        <w:t xml:space="preserve">    print("\nPossible Diagnoses:")</w:t>
      </w:r>
    </w:p>
    <w:p>
      <w:r>
        <w:rPr>
          <w:rFonts w:ascii="Courier New" w:hAnsi="Courier New"/>
          <w:sz w:val="18"/>
        </w:rPr>
        <w:t xml:space="preserve">    for i, disease in enumerate(diseases, 1):</w:t>
      </w:r>
    </w:p>
    <w:p>
      <w:r>
        <w:rPr>
          <w:rFonts w:ascii="Courier New" w:hAnsi="Courier New"/>
          <w:sz w:val="18"/>
        </w:rPr>
        <w:t xml:space="preserve">        print(f"{i}. {disease}")</w:t>
      </w:r>
    </w:p>
    <w:p>
      <w:r>
        <w:rPr>
          <w:rFonts w:ascii="Courier New" w:hAnsi="Courier New"/>
          <w:sz w:val="18"/>
        </w:rPr>
      </w:r>
    </w:p>
    <w:p>
      <w:r>
        <w:rPr>
          <w:rFonts w:ascii="Courier New" w:hAnsi="Courier New"/>
          <w:sz w:val="18"/>
        </w:rPr>
        <w:t xml:space="preserve">    treatments = suggest_treatments(diseases)</w:t>
      </w:r>
    </w:p>
    <w:p>
      <w:r>
        <w:rPr>
          <w:rFonts w:ascii="Courier New" w:hAnsi="Courier New"/>
          <w:sz w:val="18"/>
        </w:rPr>
        <w:t xml:space="preserve">    print("\nSuggested Treatments:")</w:t>
      </w:r>
    </w:p>
    <w:p>
      <w:r>
        <w:rPr>
          <w:rFonts w:ascii="Courier New" w:hAnsi="Courier New"/>
          <w:sz w:val="18"/>
        </w:rPr>
        <w:t xml:space="preserve">    for disease, treatment in treatments.items():</w:t>
      </w:r>
    </w:p>
    <w:p>
      <w:r>
        <w:rPr>
          <w:rFonts w:ascii="Courier New" w:hAnsi="Courier New"/>
          <w:sz w:val="18"/>
        </w:rPr>
        <w:t xml:space="preserve">        print(f"{disease}: {treatment}")</w:t>
      </w:r>
    </w:p>
    <w:p>
      <w:r>
        <w:rPr>
          <w:rFonts w:ascii="Courier New" w:hAnsi="Courier New"/>
          <w:sz w:val="18"/>
        </w:rPr>
      </w:r>
    </w:p>
    <w:p>
      <w:r>
        <w:rPr>
          <w:rFonts w:ascii="Courier New" w:hAnsi="Courier New"/>
          <w:sz w:val="18"/>
        </w:rPr>
        <w:t>if __name__ == "__main__":</w:t>
      </w:r>
    </w:p>
    <w:p>
      <w:r>
        <w:rPr>
          <w:rFonts w:ascii="Courier New" w:hAnsi="Courier New"/>
          <w:sz w:val="18"/>
        </w:rPr>
        <w:t xml:space="preserve">    main()</w:t>
      </w:r>
    </w:p>
    <w:p>
      <w:r>
        <w:rPr>
          <w:rFonts w:ascii="Courier New" w:hAnsi="Courier New"/>
          <w:sz w:val="18"/>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